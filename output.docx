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before="0" w:after="0" w:line="422" w:lineRule="exact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1.</w:t>
      </w:r>
      <w:r>
        <w:rPr>
          <w:rFonts w:ascii="MicrosoftYaHei" w:hAnsi="MicrosoftYaHei" w:eastAsia="MicrosoftYaHei"/>
          <w:b/>
          <w:i w:val="0"/>
          <w:color w:val="000000"/>
          <w:sz w:val="32"/>
        </w:rPr>
        <w:t xml:space="preserve"> 接口概要</w:t>
      </w:r>
    </w:p>
    <w:p>
      <w:pPr>
        <w:widowControl/>
        <w:autoSpaceDE w:val="0"/>
        <w:autoSpaceDN w:val="0"/>
        <w:spacing w:before="490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1.1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请求地址</w:t>
      </w:r>
    </w:p>
    <w:p>
      <w:pPr>
        <w:widowControl/>
        <w:tabs>
          <w:tab w:val="left" w:pos="780"/>
          <w:tab w:val="left" w:pos="988"/>
        </w:tabs>
        <w:autoSpaceDE w:val="0"/>
        <w:autoSpaceDN w:val="0"/>
        <w:spacing w:before="232" w:after="0" w:line="624" w:lineRule="exact"/>
        <w:ind w:left="600" w:right="1008" w:firstLine="0"/>
        <w:jc w:val="left"/>
      </w:pPr>
      <w:r>
        <w:rPr>
          <w:rFonts w:ascii="MicrosoftYaHei" w:hAnsi="MicrosoftYaHei" w:eastAsia="MicrosoftYaHei"/>
          <w:b/>
          <w:i w:val="0"/>
          <w:color w:val="000000"/>
          <w:sz w:val="24"/>
        </w:rPr>
        <w:t>通用请求地址前缀：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测试环境：</w:t>
      </w:r>
      <w:r>
        <w:rPr>
          <w:rFonts w:ascii="MicrosoftYaHei" w:hAnsi="MicrosoftYaHei" w:eastAsia="MicrosoftYaHei"/>
          <w:b w:val="0"/>
          <w:i w:val="0"/>
          <w:color w:val="0000FF"/>
          <w:sz w:val="24"/>
          <w:u w:val="single"/>
        </w:rPr>
        <w:t xml:space="preserve">Https://ejf-fat.yw56.com.cn 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正式环境：</w:t>
      </w:r>
      <w:r>
        <w:rPr>
          <w:rFonts w:ascii="MicrosoftYaHei" w:hAnsi="MicrosoftYaHei" w:eastAsia="MicrosoftYaHei"/>
          <w:b w:val="0"/>
          <w:i w:val="0"/>
          <w:color w:val="0000FF"/>
          <w:sz w:val="24"/>
          <w:u w:val="single"/>
        </w:rPr>
        <w:t xml:space="preserve">Https://open.yw56.com.cn 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测试环境：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测试账号：100000 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测试秘钥 apitoken：D6140AA383FD8515B09028C586493DDB </w:t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正式环境：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账号：贵司在我司客户号；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秘钥 apitoken：登录我司客户中心系统-账号管理-发货账号信息下查看秘 </w:t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钥；</w:t>
      </w:r>
    </w:p>
    <w:p>
      <w:pPr>
        <w:widowControl/>
        <w:autoSpaceDE w:val="0"/>
        <w:autoSpaceDN w:val="0"/>
        <w:spacing w:before="540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1.2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请求方式</w:t>
      </w:r>
    </w:p>
    <w:p>
      <w:pPr>
        <w:widowControl/>
        <w:autoSpaceDE w:val="0"/>
        <w:autoSpaceDN w:val="0"/>
        <w:spacing w:before="232" w:after="0" w:line="624" w:lineRule="exact"/>
        <w:ind w:left="568" w:right="1152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所有接口使用 POST 方式提交请求, 没有特殊说明所有字符编码为 utf-8。Content-Type: application/json;</w:t>
      </w:r>
    </w:p>
    <w:p>
      <w:pPr>
        <w:widowControl/>
        <w:autoSpaceDE w:val="0"/>
        <w:autoSpaceDN w:val="0"/>
        <w:spacing w:before="542" w:after="0" w:line="372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1.3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请求参数</w:t>
      </w:r>
    </w:p>
    <w:p>
      <w:pPr>
        <w:widowControl/>
        <w:autoSpaceDE w:val="0"/>
        <w:autoSpaceDN w:val="0"/>
        <w:spacing w:before="538" w:after="154" w:line="318" w:lineRule="exact"/>
        <w:ind w:left="48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*所有请求都需要提供公共参数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430"/>
        <w:gridCol w:w="2430"/>
        <w:gridCol w:w="2430"/>
      </w:tblGrid>
      <w:tr>
        <w:trPr>
          <w:trHeight w:val="700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参数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类型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必填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  <w:shd w:val="clear" w:color="auto" w:fill="F8F8F8"/>
              </w:rPr>
              <w:t>user_id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客户号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70" w:right="746" w:bottom="912" w:left="1440" w:header="720" w:footer="720" w:gutter="0"/>
          <w:cols w:equalWidth="0" w:num="1">
            <w:col w:w="9720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430"/>
        <w:gridCol w:w="2430"/>
        <w:gridCol w:w="24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format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报文格式默认为 json 格式，可选值：json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method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api 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timestamp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Long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时间戳(毫秒级)</w:t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有效期为 5 分钟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version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  <w:shd w:val="clear" w:color="auto" w:fill="F8F8F8"/>
              </w:rPr>
              <w:t>api 版本号 可选 V1.0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  <w:shd w:val="clear" w:color="auto" w:fill="F8F8F8"/>
              </w:rPr>
              <w:t>sign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签名(根据动态规则生成)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1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6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报文内容(body 请求参数,放在请求体中，使用 json 格式)</w:t>
            </w:r>
          </w:p>
        </w:tc>
      </w:tr>
    </w:tbl>
    <w:p>
      <w:pPr>
        <w:widowControl/>
        <w:autoSpaceDE w:val="0"/>
        <w:autoSpaceDN w:val="0"/>
        <w:spacing w:before="700" w:after="0" w:line="372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1.4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业务参数</w:t>
      </w:r>
    </w:p>
    <w:p>
      <w:pPr>
        <w:widowControl/>
        <w:autoSpaceDE w:val="0"/>
        <w:autoSpaceDN w:val="0"/>
        <w:spacing w:before="230" w:after="0" w:line="624" w:lineRule="exact"/>
        <w:ind w:left="360" w:right="72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API 调用除了必须包含公共参数外，如果 API 本身有业务级的参数也必须传入，每个 API 的业务级参数请参考文档以下章节。</w:t>
      </w:r>
    </w:p>
    <w:p>
      <w:pPr>
        <w:widowControl/>
        <w:autoSpaceDE w:val="0"/>
        <w:autoSpaceDN w:val="0"/>
        <w:spacing w:before="1168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1.5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关于签名规则</w:t>
      </w:r>
    </w:p>
    <w:p>
      <w:pPr>
        <w:widowControl/>
        <w:autoSpaceDE w:val="0"/>
        <w:autoSpaceDN w:val="0"/>
        <w:spacing w:before="232" w:after="0" w:line="624" w:lineRule="exact"/>
        <w:ind w:left="360" w:right="1008" w:firstLine="0"/>
        <w:jc w:val="left"/>
      </w:pPr>
      <w:r>
        <w:rPr>
          <w:rFonts w:ascii="MicrosoftYaHei" w:hAnsi="MicrosoftYaHei" w:eastAsia="MicrosoftYaHei"/>
          <w:b/>
          <w:i w:val="0"/>
          <w:color w:val="000000"/>
          <w:sz w:val="24"/>
        </w:rPr>
        <w:t xml:space="preserve">第一步：按字典序将所有参数拼接。具体顺序为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user_id+data+format+method+timestamp+version </w:t>
      </w:r>
      <w:r>
        <w:br w:type="textWrapping"/>
      </w:r>
      <w:r>
        <w:rPr>
          <w:rFonts w:ascii="MicrosoftYaHei" w:hAnsi="MicrosoftYaHei" w:eastAsia="MicrosoftYaHei"/>
          <w:b/>
          <w:i w:val="0"/>
          <w:color w:val="000000"/>
          <w:sz w:val="24"/>
        </w:rPr>
        <w:t xml:space="preserve">第二步：将 apiToken 拼接到第一步得字符串的头部和尾部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apitoken+user_id+data+format+method+timestamp+version+apitoken </w:t>
      </w:r>
      <w:r>
        <w:rPr>
          <w:rFonts w:ascii="MicrosoftYaHei" w:hAnsi="MicrosoftYaHei" w:eastAsia="MicrosoftYaHei"/>
          <w:b/>
          <w:i w:val="0"/>
          <w:color w:val="000000"/>
          <w:sz w:val="24"/>
        </w:rPr>
        <w:t xml:space="preserve">第三步：将第二步的结果进行 MD5 签名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MD5(apitoken+user_id+data+format+method+timestamp+version+api token)</w:t>
      </w:r>
    </w:p>
    <w:p>
      <w:pPr>
        <w:sectPr>
          <w:pgSz w:w="11906" w:h="16838"/>
          <w:pgMar w:top="718" w:right="746" w:bottom="1230" w:left="1440" w:header="720" w:footer="720" w:gutter="0"/>
          <w:cols w:equalWidth="0" w:num="1">
            <w:col w:w="9720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576" w:line="220" w:lineRule="exact"/>
        <w:ind w:left="0" w:right="0"/>
      </w:pPr>
    </w:p>
    <w:p>
      <w:pPr>
        <w:widowControl/>
        <w:tabs>
          <w:tab w:val="left" w:pos="840"/>
        </w:tabs>
        <w:autoSpaceDE w:val="0"/>
        <w:autoSpaceDN w:val="0"/>
        <w:spacing w:before="0" w:after="0" w:line="586" w:lineRule="exact"/>
        <w:ind w:left="360" w:right="288" w:firstLine="0"/>
        <w:jc w:val="left"/>
      </w:pPr>
      <w:r>
        <w:rPr>
          <w:rFonts w:ascii="MicrosoftYaHei" w:hAnsi="MicrosoftYaHei" w:eastAsia="MicrosoftYaHei"/>
          <w:b/>
          <w:i w:val="0"/>
          <w:color w:val="000000"/>
          <w:sz w:val="24"/>
        </w:rPr>
        <w:t>生成签名示例：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user_id=100000;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apitoken=D6140AA383FD8515B09028C586493DDB;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EC7C30"/>
          <w:sz w:val="24"/>
        </w:rPr>
        <w:t>D6140AA383FD8515B09028C586493DDB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100000</w:t>
      </w:r>
      <w:r>
        <w:rPr>
          <w:rFonts w:ascii="MicrosoftYaHei" w:hAnsi="MicrosoftYaHei" w:eastAsia="MicrosoftYaHei"/>
          <w:b w:val="0"/>
          <w:i w:val="0"/>
          <w:color w:val="6FAC46"/>
          <w:sz w:val="24"/>
        </w:rPr>
        <w:t>{"waybillNumber":"LW2 36181999CN","printRemark":"0"}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jsonexpress.order.label.get</w:t>
      </w:r>
      <w:r>
        <w:rPr>
          <w:rFonts w:ascii="MicrosoftYaHei" w:hAnsi="MicrosoftYaHei" w:eastAsia="MicrosoftYaHei"/>
          <w:b w:val="0"/>
          <w:i w:val="0"/>
          <w:color w:val="5B9BD4"/>
          <w:sz w:val="24"/>
        </w:rPr>
        <w:t>1655798809 414</w:t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V1.0</w:t>
      </w:r>
      <w:r>
        <w:rPr>
          <w:rFonts w:ascii="MicrosoftYaHei" w:hAnsi="MicrosoftYaHei" w:eastAsia="MicrosoftYaHei"/>
          <w:b w:val="0"/>
          <w:i w:val="0"/>
          <w:color w:val="EC7C30"/>
          <w:sz w:val="24"/>
        </w:rPr>
        <w:t xml:space="preserve">D6140AA383FD8515B09028C586493DDB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FF0000"/>
          <w:sz w:val="24"/>
        </w:rPr>
        <w:t>注：1）data 参数为 body 请求参数为 json 格式，并且使用压缩格式；</w:t>
      </w:r>
      <w:r>
        <w:tab/>
      </w:r>
      <w:r>
        <w:rPr>
          <w:rFonts w:ascii="MicrosoftYaHei" w:hAnsi="MicrosoftYaHei" w:eastAsia="MicrosoftYaHei"/>
          <w:b w:val="0"/>
          <w:i w:val="0"/>
          <w:color w:val="FF0000"/>
          <w:sz w:val="24"/>
        </w:rPr>
        <w:t>2）MD5 加密方式为 32 位小写;</w:t>
      </w:r>
    </w:p>
    <w:p>
      <w:pPr>
        <w:widowControl/>
        <w:autoSpaceDE w:val="0"/>
        <w:autoSpaceDN w:val="0"/>
        <w:spacing w:before="542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1.6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请求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URL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示例</w:t>
      </w:r>
    </w:p>
    <w:p>
      <w:pPr>
        <w:widowControl/>
        <w:autoSpaceDE w:val="0"/>
        <w:autoSpaceDN w:val="0"/>
        <w:spacing w:before="232" w:after="0" w:line="624" w:lineRule="exact"/>
        <w:ind w:left="360" w:right="288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  <w:u w:val="single"/>
        </w:rPr>
        <w:t xml:space="preserve">https://ejf-fat.yw56.com.cn/api/order?user_id=100000&amp;method=expres s.order.label.get&amp;format=json&amp;timestamp=1655798809414&amp;sign=317 8369ad1131fc5f9302fd7e2eabf12&amp;version=V1.0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DD0000"/>
          <w:sz w:val="24"/>
        </w:rPr>
        <w:t>注：user_id,method,format,version,timestamp 要和生成签名时使用的参数 一致。</w:t>
      </w:r>
    </w:p>
    <w:p>
      <w:pPr>
        <w:widowControl/>
        <w:autoSpaceDE w:val="0"/>
        <w:autoSpaceDN w:val="0"/>
        <w:spacing w:before="308" w:after="0" w:line="316" w:lineRule="exact"/>
        <w:ind w:left="84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DD0000"/>
          <w:sz w:val="24"/>
        </w:rPr>
        <w:t>sign 为生成参数签名步骤生成的 md5 加密后得到的；</w:t>
      </w:r>
    </w:p>
    <w:p>
      <w:pPr>
        <w:widowControl/>
        <w:autoSpaceDE w:val="0"/>
        <w:autoSpaceDN w:val="0"/>
        <w:spacing w:before="540" w:after="388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1.7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通用返回值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2494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86" w:lineRule="exact"/>
              <w:ind w:left="584" w:right="5328" w:hanging="48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{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"success": true,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"code": "0",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"message": "操作成功",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96" w:right="1440" w:bottom="924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84"/>
              </w:tabs>
              <w:autoSpaceDE w:val="0"/>
              <w:autoSpaceDN w:val="0"/>
              <w:spacing w:before="0" w:after="0" w:line="546" w:lineRule="exact"/>
              <w:ind w:left="104" w:right="6336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"data": object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466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字段说明：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参数</w:t>
            </w:r>
          </w:p>
        </w:tc>
        <w:tc>
          <w:tcPr>
            <w:tcW w:w="1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类型</w:t>
            </w:r>
          </w:p>
        </w:tc>
        <w:tc>
          <w:tcPr>
            <w:tcW w:w="1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必填</w:t>
            </w:r>
          </w:p>
        </w:tc>
        <w:tc>
          <w:tcPr>
            <w:tcW w:w="4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success</w:t>
            </w:r>
          </w:p>
        </w:tc>
        <w:tc>
          <w:tcPr>
            <w:tcW w:w="1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Boolean</w:t>
            </w:r>
          </w:p>
        </w:tc>
        <w:tc>
          <w:tcPr>
            <w:tcW w:w="1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4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true:成功; false:失败;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code</w:t>
            </w:r>
          </w:p>
        </w:tc>
        <w:tc>
          <w:tcPr>
            <w:tcW w:w="1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1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4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  <w:shd w:val="clear" w:color="auto" w:fill="F8F8F8"/>
              </w:rPr>
              <w:t>消息编码 0:成功; &gt;0:失败; &lt;0:系统异常;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message</w:t>
            </w:r>
          </w:p>
        </w:tc>
        <w:tc>
          <w:tcPr>
            <w:tcW w:w="1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String</w:t>
            </w:r>
          </w:p>
        </w:tc>
        <w:tc>
          <w:tcPr>
            <w:tcW w:w="1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是</w:t>
            </w:r>
          </w:p>
        </w:tc>
        <w:tc>
          <w:tcPr>
            <w:tcW w:w="4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data</w:t>
            </w:r>
          </w:p>
        </w:tc>
        <w:tc>
          <w:tcPr>
            <w:tcW w:w="1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Object</w:t>
            </w:r>
          </w:p>
        </w:tc>
        <w:tc>
          <w:tcPr>
            <w:tcW w:w="1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否</w:t>
            </w:r>
          </w:p>
        </w:tc>
        <w:tc>
          <w:tcPr>
            <w:tcW w:w="4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实体信息 接口返回的数据对象</w:t>
            </w:r>
          </w:p>
        </w:tc>
      </w:tr>
    </w:tbl>
    <w:p>
      <w:pPr>
        <w:widowControl/>
        <w:autoSpaceDE w:val="0"/>
        <w:autoSpaceDN w:val="0"/>
        <w:spacing w:before="238" w:after="388" w:line="858" w:lineRule="exact"/>
        <w:ind w:left="360" w:right="3024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2. API</w:t>
      </w:r>
      <w:r>
        <w:rPr>
          <w:rFonts w:ascii="MicrosoftYaHei" w:hAnsi="MicrosoftYaHei" w:eastAsia="MicrosoftYaHei"/>
          <w:b/>
          <w:i w:val="0"/>
          <w:color w:val="000000"/>
          <w:sz w:val="32"/>
        </w:rPr>
        <w:t xml:space="preserve"> 目录 </w:t>
      </w:r>
      <w:r>
        <w:br w:type="textWrapping"/>
      </w:r>
      <w:r>
        <w:rPr>
          <w:rFonts w:ascii="Calibri" w:hAnsi="Calibri" w:eastAsia="Calibri"/>
          <w:b/>
          <w:i w:val="0"/>
          <w:color w:val="000000"/>
          <w:sz w:val="28"/>
        </w:rPr>
        <w:t>2.1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运单服务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url</w:t>
      </w:r>
      <w:r>
        <w:rPr>
          <w:rFonts w:ascii="MicrosoftYaHei" w:hAnsi="MicrosoftYaHei" w:eastAsia="MicrosoftYaHei"/>
          <w:b w:val="0"/>
          <w:i w:val="0"/>
          <w:color w:val="000000"/>
          <w:sz w:val="28"/>
        </w:rPr>
        <w:t>：{</w:t>
      </w:r>
      <w:r>
        <w:rPr>
          <w:rFonts w:ascii="MicrosoftYaHei" w:hAnsi="MicrosoftYaHei" w:eastAsia="MicrosoftYaHei"/>
          <w:b w:val="0"/>
          <w:i w:val="0"/>
          <w:color w:val="800080"/>
          <w:sz w:val="28"/>
          <w:u w:val="single"/>
        </w:rPr>
        <w:t>servicepoint</w:t>
      </w:r>
      <w:r>
        <w:rPr>
          <w:rFonts w:ascii="MicrosoftYaHei" w:hAnsi="MicrosoftYaHei" w:eastAsia="MicrosoftYaHei"/>
          <w:b w:val="0"/>
          <w:i w:val="0"/>
          <w:color w:val="000000"/>
          <w:sz w:val="28"/>
        </w:rPr>
        <w:t>}/api/order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方法名称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common.country.getlist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查询国家列表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common.warehouse.getlist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查询交货仓列表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common.verify.us.address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美国地址校验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common.verify.kr.pccc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韩国个人通关码校验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express.channel.getlist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查询已开通的产品列表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express.order.create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创建运单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express.order.label.get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打印标签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express.order.cancel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取消运单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980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express.order.get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查询运单详情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4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express.order.getlist</w:t>
            </w:r>
          </w:p>
        </w:tc>
        <w:tc>
          <w:tcPr>
            <w:tcW w:w="4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批量查询单号详情（订单号/运单号）</w:t>
            </w:r>
          </w:p>
        </w:tc>
      </w:tr>
    </w:tbl>
    <w:p>
      <w:pPr>
        <w:widowControl/>
        <w:autoSpaceDE w:val="0"/>
        <w:autoSpaceDN w:val="0"/>
        <w:spacing w:before="986" w:after="0" w:line="422" w:lineRule="exact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3.</w:t>
      </w:r>
      <w:r>
        <w:rPr>
          <w:rFonts w:ascii="MicrosoftYaHei" w:hAnsi="MicrosoftYaHei" w:eastAsia="MicrosoftYaHei"/>
          <w:b/>
          <w:i w:val="0"/>
          <w:color w:val="000000"/>
          <w:sz w:val="32"/>
        </w:rPr>
        <w:t xml:space="preserve"> 运单服务</w:t>
      </w:r>
    </w:p>
    <w:p>
      <w:pPr>
        <w:widowControl/>
        <w:autoSpaceDE w:val="0"/>
        <w:autoSpaceDN w:val="0"/>
        <w:spacing w:before="488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3.1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查询国家列表</w:t>
      </w:r>
    </w:p>
    <w:p>
      <w:pPr>
        <w:widowControl/>
        <w:tabs>
          <w:tab w:val="left" w:pos="600"/>
        </w:tabs>
        <w:autoSpaceDE w:val="0"/>
        <w:autoSpaceDN w:val="0"/>
        <w:spacing w:before="234" w:after="154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 xml:space="preserve">common.country.getlist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3.1.3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参数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类型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 &gt;0:失败 &lt;0:系统异常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-id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国家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-code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国家代码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-nameCh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国家中文名称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-nameEn</w:t>
            </w:r>
          </w:p>
        </w:tc>
        <w:tc>
          <w:tcPr>
            <w:tcW w:w="17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国家英文名称</w:t>
            </w:r>
          </w:p>
        </w:tc>
      </w:tr>
    </w:tbl>
    <w:p>
      <w:pPr>
        <w:widowControl/>
        <w:autoSpaceDE w:val="0"/>
        <w:autoSpaceDN w:val="0"/>
        <w:spacing w:before="154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3.1.4 返回参数示例</w:t>
      </w:r>
    </w:p>
    <w:p>
      <w:pPr>
        <w:sectPr>
          <w:pgSz w:w="11906" w:h="16838"/>
          <w:pgMar w:top="718" w:right="1440" w:bottom="108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</w:tabs>
              <w:autoSpaceDE w:val="0"/>
              <w:autoSpaceDN w:val="0"/>
              <w:spacing w:before="0" w:after="0" w:line="616" w:lineRule="exact"/>
              <w:ind w:left="104" w:right="489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 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"message": 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"data": [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"id": "1",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"AW",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"nameCh": "阿鲁巴",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"nameEn": "ARUBA"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"id": "45",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"CA",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"nameCh": "加拿大",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"nameEn": "CANADA"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]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1440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562" w:line="220" w:lineRule="exact"/>
        <w:ind w:left="0" w:right="0"/>
      </w:pPr>
    </w:p>
    <w:p>
      <w:pPr>
        <w:widowControl/>
        <w:autoSpaceDE w:val="0"/>
        <w:autoSpaceDN w:val="0"/>
        <w:spacing w:before="0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3.2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查询已开通的产品列表</w:t>
      </w:r>
    </w:p>
    <w:p>
      <w:pPr>
        <w:widowControl/>
        <w:tabs>
          <w:tab w:val="left" w:pos="600"/>
        </w:tabs>
        <w:autoSpaceDE w:val="0"/>
        <w:autoSpaceDN w:val="0"/>
        <w:spacing w:before="232" w:after="156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3.2.1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3.2.2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 xml:space="preserve">express.channel.getlist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3.2.3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参数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类型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 &gt;0:失败 &lt;0:系统异常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-id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产品编号(产品 Id)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-nameCh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产品中文名称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-nameEn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产品英文名称</w:t>
            </w:r>
          </w:p>
        </w:tc>
      </w:tr>
    </w:tbl>
    <w:p>
      <w:pPr>
        <w:widowControl/>
        <w:autoSpaceDE w:val="0"/>
        <w:autoSpaceDN w:val="0"/>
        <w:spacing w:before="780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3.2.4 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90" w:lineRule="exact"/>
              <w:ind w:left="524" w:right="5616" w:hanging="42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 true,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"message": "操作成功",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"data": [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84" w:right="1440" w:bottom="958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8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</w:tabs>
              <w:autoSpaceDE w:val="0"/>
              <w:autoSpaceDN w:val="0"/>
              <w:spacing w:before="0" w:after="0" w:line="610" w:lineRule="exact"/>
              <w:ind w:left="104" w:right="3168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"nameCh": "北京 EMS",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"nameEn":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"id": "3"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"nameCh": "燕文英国 YODEL 快线-普货",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"nameEn": "YODEL-Small packet",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"id": "32"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]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tabs>
          <w:tab w:val="left" w:pos="600"/>
        </w:tabs>
        <w:autoSpaceDE w:val="0"/>
        <w:autoSpaceDN w:val="0"/>
        <w:spacing w:before="1130" w:after="156" w:line="618" w:lineRule="exact"/>
        <w:ind w:left="360" w:right="5184" w:firstLine="0"/>
        <w:jc w:val="left"/>
      </w:pPr>
      <w:r>
        <w:rPr>
          <w:rFonts w:ascii="MicrosoftYaHei" w:hAnsi="MicrosoftYaHei" w:eastAsia="MicrosoftYaHei"/>
          <w:b/>
          <w:i w:val="0"/>
          <w:color w:val="333333"/>
          <w:sz w:val="28"/>
        </w:rPr>
        <w:t xml:space="preserve">3.3 查询交货仓列表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3.3.1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3.3.2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 xml:space="preserve">common.warehouse.getlist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3.3.3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字段名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长度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channelId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否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产品编号(产品 id)，默认不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0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传查询所有交货仓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3.3.4 请求示例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464"/>
              </w:tabs>
              <w:autoSpaceDE w:val="0"/>
              <w:autoSpaceDN w:val="0"/>
              <w:spacing w:before="0" w:after="0" w:line="574" w:lineRule="exact"/>
              <w:ind w:left="104" w:right="590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 xml:space="preserve">"channelId":"481"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6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3.3.5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参数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类型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 &gt;0:失败 &lt;0:系统异常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-area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仓库所属区域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name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仓库名称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-code</w:t>
            </w:r>
          </w:p>
        </w:tc>
        <w:tc>
          <w:tcPr>
            <w:tcW w:w="1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仓库代码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3.3.6 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436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84"/>
                <w:tab w:val="left" w:pos="1064"/>
                <w:tab w:val="left" w:pos="1544"/>
              </w:tabs>
              <w:autoSpaceDE w:val="0"/>
              <w:autoSpaceDN w:val="0"/>
              <w:spacing w:before="0" w:after="0" w:line="602" w:lineRule="exact"/>
              <w:ind w:left="104" w:right="5328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"success":true,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"code":"0",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"message":"操作成功",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"data":[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"area":"华北",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5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3130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84"/>
                <w:tab w:val="left" w:pos="1064"/>
                <w:tab w:val="left" w:pos="1544"/>
              </w:tabs>
              <w:autoSpaceDE w:val="0"/>
              <w:autoSpaceDN w:val="0"/>
              <w:spacing w:before="0" w:after="0" w:line="594" w:lineRule="exact"/>
              <w:ind w:left="104" w:right="4752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"name":"北京燕文",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"code":"01"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]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272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3.4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创建运单</w:t>
      </w:r>
    </w:p>
    <w:p>
      <w:pPr>
        <w:widowControl/>
        <w:tabs>
          <w:tab w:val="left" w:pos="600"/>
        </w:tabs>
        <w:autoSpaceDE w:val="0"/>
        <w:autoSpaceDN w:val="0"/>
        <w:spacing w:before="232" w:after="156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3.4.1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3.4.2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express.order.create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3.4.3 请求参数</w:t>
      </w:r>
      <w:bookmarkStart w:id="0" w:name="_GoBack"/>
      <w:bookmarkEnd w:id="0"/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字段名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长度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channelId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产品编号(产品 id)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orderSource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订单来源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orderNumber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dateOfReceipt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Date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6" w:lineRule="exact"/>
              <w:ind w:left="104" w:right="86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收款到账日期 格式 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companyCode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否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8" w:lineRule="exact"/>
              <w:ind w:left="0" w:right="144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交货仓/仓库代码，详细参 考公共服务(查询交货仓列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1024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6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表)。若不传则默认取客户 号所属仓库代码；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78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remark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78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78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72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拣货单信息/备注（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打印标 签选择</w:t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打印拣货单显示此 字段信息）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receiverInfo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-phone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-email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-company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-country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目的国 id 或目的国二字码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-state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收件人州(省)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-city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-zipCode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-houseNumber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收件人门牌号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-address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-taxNumber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senderInfo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-phone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-company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-email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发件人邮箱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3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-country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国家</w:t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 xml:space="preserve"> 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-state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发件人州(省)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-city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-zipCode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-houseNumber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发件人门牌号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-address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-taxNumber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parcelInfo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-hasBattery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是否带电 1:是 0:否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-currency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10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74" w:lineRule="exact"/>
              <w:ind w:left="104" w:right="432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币种代码；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传 USD,EUR,GBP,CNY ,AUD,CAD;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-totalPrice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Decimal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210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(18,2)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申报总价值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-totalQuantity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申报总数量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-totalWeight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总重量(单位:g)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-height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包裹高(单位:cm)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-width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包裹宽(单位:cm)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-length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包裹长(单位:cm)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-ioss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IOSS 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-productList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商品信息（支持 5 组）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--goodsNameCh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中文品名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--goodsNameEn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英文品名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3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--price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Decimal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210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(18,2)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--quantity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--weight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单件重量(单位:g)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--hscode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海关编码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--url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2000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--material</w:t>
            </w:r>
          </w:p>
        </w:tc>
        <w:tc>
          <w:tcPr>
            <w:tcW w:w="1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0" w:right="102" w:firstLine="0"/>
              <w:jc w:val="righ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500</w:t>
            </w:r>
          </w:p>
        </w:tc>
        <w:tc>
          <w:tcPr>
            <w:tcW w:w="3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商品材质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3.4.4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字段名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true:成功; false:失败;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-waybillNumber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-orderNumber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-referenceNumber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转单号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-yanwenNumber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燕文参考单号</w:t>
            </w:r>
          </w:p>
        </w:tc>
      </w:tr>
    </w:tbl>
    <w:p>
      <w:pPr>
        <w:widowControl/>
        <w:autoSpaceDE w:val="0"/>
        <w:autoSpaceDN w:val="0"/>
        <w:spacing w:before="780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3.4.5 示例</w:t>
      </w:r>
    </w:p>
    <w:p>
      <w:pPr>
        <w:widowControl/>
        <w:autoSpaceDE w:val="0"/>
        <w:autoSpaceDN w:val="0"/>
        <w:spacing w:before="308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68" w:lineRule="exact"/>
              <w:ind w:left="524" w:right="4464" w:hanging="42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"channelId": "155",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"orderSource": "XXERP 或 XX 自建",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3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944"/>
              </w:tabs>
              <w:autoSpaceDE w:val="0"/>
              <w:autoSpaceDN w:val="0"/>
              <w:spacing w:before="0" w:after="0" w:line="616" w:lineRule="exact"/>
              <w:ind w:left="524" w:right="302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"userId": "100000",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"orderNumber": "KI1000000001A",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"dateOfReceipt": "2022-07-20",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"remark": "拣货单信息",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"receiverInfo":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"name": "Suzanne M Salata",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"phone": "18231XXX588",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"email": "XXXXXXXXX@members.ebay.com",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"company":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"country": "115",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"state": "he bei sheng",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"city": "cang zhou shi",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"zipCode": "101110",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"houseNumber": "#4501124",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"address": "jia xing wu liu yuan A22-28",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"taxNumber": "XXXXXX"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"parcelInfo":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"hasBattery": 1,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"currency": "USD",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"totalPrice": "40.00",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"totalQuantity": "3",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1364"/>
                <w:tab w:val="left" w:pos="1784"/>
              </w:tabs>
              <w:autoSpaceDE w:val="0"/>
              <w:autoSpaceDN w:val="0"/>
              <w:spacing w:before="0" w:after="0" w:line="616" w:lineRule="exact"/>
              <w:ind w:left="944" w:right="57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"totalWeight": "300",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"height": "10",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"width": "10",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"length": "10",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"ioss": "IMXXXXXXXXXX",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"productList": [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"goodsNameCh": "摩托车居家服",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"goodsNameEn": "Motorcycle Homewear",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"price": "12.50",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"quantity": "2",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"weight": "100",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"hscode": "8400000001",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"url": "http://www.aliexpress.com/item//32681820727.html",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"material": "material"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"goodsNameCh": "薄纱花朵连衣裙",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"goodsNameEn": "tulle floral dress",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"price": "15.00",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"quantity": "1",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"weight": "100",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0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  <w:tab w:val="left" w:pos="1784"/>
              </w:tabs>
              <w:autoSpaceDE w:val="0"/>
              <w:autoSpaceDN w:val="0"/>
              <w:spacing w:before="0" w:after="0" w:line="616" w:lineRule="exact"/>
              <w:ind w:left="104" w:right="576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"hscode": "8400000001",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"url": "http://www.aliexpress.com/item//32681820727.html",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"material": "material"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]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"senderInfo":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"name": "Jane Woodburn",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"phone": "182317XX588",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"company":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"email": "XXXXX@qq.com",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"country": "CN",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"state": "he bei sheng",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"city": "cang zhou shi",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"zipCode": "101110",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"houseNumber": "#4501124",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"address": "he fang jie cang zhou kai fa qu",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"taxNumber": "XXXXXX"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778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p>
      <w:pPr>
        <w:sectPr>
          <w:pgSz w:w="11906" w:h="16838"/>
          <w:pgMar w:top="718" w:right="1440" w:bottom="904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4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</w:tabs>
              <w:autoSpaceDE w:val="0"/>
              <w:autoSpaceDN w:val="0"/>
              <w:spacing w:before="0" w:after="0" w:line="608" w:lineRule="exact"/>
              <w:ind w:left="104" w:right="37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 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"message": 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"data":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"waybillNumber": "LW236917165CN",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"orderNumber": "KI1000000001A",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"referenceNumber":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"yanwenNumber": ""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012" w:after="0" w:line="372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3.5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打印标签</w:t>
      </w:r>
    </w:p>
    <w:p>
      <w:pPr>
        <w:widowControl/>
        <w:tabs>
          <w:tab w:val="left" w:pos="600"/>
        </w:tabs>
        <w:autoSpaceDE w:val="0"/>
        <w:autoSpaceDN w:val="0"/>
        <w:spacing w:before="232" w:after="154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3.5.1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3.5.2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express.order.label.get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3.5.3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4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waybillNumber</w:t>
            </w:r>
          </w:p>
        </w:tc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4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</w:trPr>
        <w:tc>
          <w:tcPr>
            <w:tcW w:w="2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printRemark</w:t>
            </w:r>
          </w:p>
        </w:tc>
        <w:tc>
          <w:tcPr>
            <w:tcW w:w="1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>Integer</w:t>
            </w:r>
          </w:p>
        </w:tc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否</w:t>
            </w:r>
          </w:p>
        </w:tc>
        <w:tc>
          <w:tcPr>
            <w:tcW w:w="4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打印拣货单 1:是; 0:否(不传默认为否)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58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576" w:line="220" w:lineRule="exact"/>
        <w:ind w:left="0" w:right="0"/>
      </w:pPr>
    </w:p>
    <w:p>
      <w:pPr>
        <w:widowControl/>
        <w:autoSpaceDE w:val="0"/>
        <w:autoSpaceDN w:val="0"/>
        <w:spacing w:before="0" w:after="154" w:line="318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3.5</w:t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.4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-waybillNumber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-isSuccess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-errorMsg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错误信息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-base64String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文件 base64 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-labelType</w:t>
            </w:r>
          </w:p>
        </w:tc>
        <w:tc>
          <w:tcPr>
            <w:tcW w:w="1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标签尺寸类型</w:t>
            </w:r>
          </w:p>
        </w:tc>
      </w:tr>
    </w:tbl>
    <w:p>
      <w:pPr>
        <w:widowControl/>
        <w:autoSpaceDE w:val="0"/>
        <w:autoSpaceDN w:val="0"/>
        <w:spacing w:before="156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3.5.5 示例</w:t>
      </w:r>
    </w:p>
    <w:p>
      <w:pPr>
        <w:widowControl/>
        <w:autoSpaceDE w:val="0"/>
        <w:autoSpaceDN w:val="0"/>
        <w:spacing w:before="308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</w:tabs>
              <w:autoSpaceDE w:val="0"/>
              <w:autoSpaceDN w:val="0"/>
              <w:spacing w:before="0" w:after="0" w:line="582" w:lineRule="exact"/>
              <w:ind w:left="104" w:right="417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"waybillNumber": "YE891362701CN",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"printRemark": 1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82" w:lineRule="exact"/>
              <w:ind w:left="524" w:right="5616" w:hanging="42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 true,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"message": "操作成功",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96" w:right="1440" w:bottom="75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2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</w:tabs>
              <w:autoSpaceDE w:val="0"/>
              <w:autoSpaceDN w:val="0"/>
              <w:spacing w:before="0" w:after="0" w:line="602" w:lineRule="exact"/>
              <w:ind w:left="104" w:right="3744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"data":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 waybillNumber": "YE891383879CN",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"isSuccess": 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"errorMsg":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"base64String": "JVBE",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"labelType": "A10x10L"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012" w:after="0" w:line="372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3.6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取消运单</w:t>
      </w:r>
    </w:p>
    <w:p>
      <w:pPr>
        <w:widowControl/>
        <w:tabs>
          <w:tab w:val="left" w:pos="600"/>
        </w:tabs>
        <w:autoSpaceDE w:val="0"/>
        <w:autoSpaceDN w:val="0"/>
        <w:spacing w:before="232" w:after="154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3.6.1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3.6.2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express.order.cancel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3.6.3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10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41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waybillNumber</w:t>
            </w:r>
          </w:p>
        </w:tc>
        <w:tc>
          <w:tcPr>
            <w:tcW w:w="1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41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note</w:t>
            </w:r>
          </w:p>
        </w:tc>
        <w:tc>
          <w:tcPr>
            <w:tcW w:w="1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否</w:t>
            </w:r>
          </w:p>
        </w:tc>
        <w:tc>
          <w:tcPr>
            <w:tcW w:w="41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取消原因</w:t>
            </w:r>
          </w:p>
        </w:tc>
      </w:tr>
    </w:tbl>
    <w:p>
      <w:pPr>
        <w:widowControl/>
        <w:autoSpaceDE w:val="0"/>
        <w:autoSpaceDN w:val="0"/>
        <w:spacing w:before="780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3.6.4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1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48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1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8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&lt;0:系统异 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</w:tbl>
    <w:p>
      <w:pPr>
        <w:widowControl/>
        <w:autoSpaceDE w:val="0"/>
        <w:autoSpaceDN w:val="0"/>
        <w:spacing w:before="780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3.6.5 示例</w:t>
      </w:r>
    </w:p>
    <w:p>
      <w:pPr>
        <w:widowControl/>
        <w:autoSpaceDE w:val="0"/>
        <w:autoSpaceDN w:val="0"/>
        <w:spacing w:before="308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</w:tabs>
              <w:autoSpaceDE w:val="0"/>
              <w:autoSpaceDN w:val="0"/>
              <w:spacing w:before="0" w:after="0" w:line="582" w:lineRule="exact"/>
              <w:ind w:left="104" w:right="4608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4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"waybillNumber": "AB00000001",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"note": "取消原因"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4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</w:tabs>
              <w:autoSpaceDE w:val="0"/>
              <w:autoSpaceDN w:val="0"/>
              <w:spacing w:before="0" w:after="0" w:line="596" w:lineRule="exact"/>
              <w:ind w:left="104" w:right="561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 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 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"message": 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"data": null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1440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562" w:line="220" w:lineRule="exact"/>
        <w:ind w:left="0" w:right="0"/>
      </w:pPr>
    </w:p>
    <w:p>
      <w:pPr>
        <w:widowControl/>
        <w:autoSpaceDE w:val="0"/>
        <w:autoSpaceDN w:val="0"/>
        <w:spacing w:before="0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3.7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查询运单详情</w:t>
      </w:r>
    </w:p>
    <w:p>
      <w:pPr>
        <w:widowControl/>
        <w:tabs>
          <w:tab w:val="left" w:pos="600"/>
        </w:tabs>
        <w:autoSpaceDE w:val="0"/>
        <w:autoSpaceDN w:val="0"/>
        <w:spacing w:before="232" w:after="156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3.7.1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3.7.2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express.order.get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3.7.3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12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4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rPr>
          <w:trHeight w:val="634" w:hRule="exact"/>
        </w:trPr>
        <w:tc>
          <w:tcPr>
            <w:tcW w:w="21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waybillNumber</w:t>
            </w:r>
          </w:p>
        </w:tc>
        <w:tc>
          <w:tcPr>
            <w:tcW w:w="1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6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2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4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</w:tbl>
    <w:p>
      <w:pPr>
        <w:widowControl/>
        <w:autoSpaceDE w:val="0"/>
        <w:autoSpaceDN w:val="0"/>
        <w:spacing w:before="156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3.7</w:t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.4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6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 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-waybillNumber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-orderNumber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-referenceNumber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转单号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-yanwenNumber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燕文参考单号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-userId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发货账号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-channelId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产品编号(产品 id)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84" w:right="1440" w:bottom="944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-channelName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-dateOfReceipt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Date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收款到账日期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-createTime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Date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下单时间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-status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6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运单状态:</w:t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0 已制单 1 已确认发货 2 已收货 3 运输途中 4 已妥投 5 已取消 6 已截留 7 派送异常 8 异常 9 退件;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-isPrint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是否打印 1:是 0:否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-remark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拣货单信息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-receiverInfo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--phone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--company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--email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收件人国家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收件人国家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--state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收件人所属州(省)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--zipCode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--houseNumber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收件人门牌号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--address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--taxNumber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-senderInfo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/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发件人姓名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3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--phone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--company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--email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发件人国家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发件人国家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--state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发件人所属州(省)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--zipCode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--houseNumber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发件人门牌号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--address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--taxNumber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-parcelInfo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/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4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--hasBattery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是否含电 1:是 0:否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--currency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申报币种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--totalPrice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Number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申报总价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--totalQuantity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申报总数量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--totalWeight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总重量(单位:g)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--height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包裹高度(单位:cm)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--width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包裹宽度(单位:cm)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--length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包裹长度(单位:cm)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--ioss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IOSS 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 productList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/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商品信息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---goodsNameCh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中文品名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---goodsNameEn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英文品名</w:t>
            </w:r>
          </w:p>
        </w:tc>
      </w:tr>
      <w:tr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---price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decimal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申报单价</w:t>
            </w:r>
          </w:p>
        </w:tc>
      </w:tr>
      <w:tr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---quantity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---weight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单件重量(单位:g)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---hscode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海关编码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---url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---material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商品材质</w:t>
            </w:r>
          </w:p>
        </w:tc>
      </w:tr>
    </w:tbl>
    <w:p>
      <w:pPr>
        <w:widowControl/>
        <w:autoSpaceDE w:val="0"/>
        <w:autoSpaceDN w:val="0"/>
        <w:spacing w:before="780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3.7.5 示例</w:t>
      </w:r>
    </w:p>
    <w:p>
      <w:pPr>
        <w:widowControl/>
        <w:autoSpaceDE w:val="0"/>
        <w:autoSpaceDN w:val="0"/>
        <w:spacing w:before="308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</w:tabs>
              <w:autoSpaceDE w:val="0"/>
              <w:autoSpaceDN w:val="0"/>
              <w:spacing w:before="0" w:after="0" w:line="566" w:lineRule="exact"/>
              <w:ind w:left="104" w:right="417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"waybillNumber": "LW236920788CN"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6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</w:tabs>
              <w:autoSpaceDE w:val="0"/>
              <w:autoSpaceDN w:val="0"/>
              <w:spacing w:before="0" w:after="0" w:line="600" w:lineRule="exact"/>
              <w:ind w:left="104" w:right="37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"success": 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"code": 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"message": 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"data":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"waybillNumber": "LW236920788CN",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"orderNumber": "KI1000000002A",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6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1364"/>
              </w:tabs>
              <w:autoSpaceDE w:val="0"/>
              <w:autoSpaceDN w:val="0"/>
              <w:spacing w:before="0" w:after="0" w:line="616" w:lineRule="exact"/>
              <w:ind w:left="944" w:right="345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"referenceNumber": "",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"yanwenNumber": "",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"userId": "10003791",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"orderSource": "",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"channelId": "155",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"channelName": "中邮上海线下 E 邮宝",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"dateOfReceipt": "2022-07-10 00:00:00",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"createTime": "2022-06-20 22:49:07",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"companyCode": "01",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"isPrint": "1",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"remark": "拣货单信息",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"status": "0",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"receiverInfo":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"name": "glassware",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"company": "yanwen",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"countryId": "115",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"countryName": "美国",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"phone": "182317XX588",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"state": "he bei sheng",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"city": "cang zhou shi",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"email": "5299XXXX8@qq.com",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"zipCode": "10110",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1364"/>
              </w:tabs>
              <w:autoSpaceDE w:val="0"/>
              <w:autoSpaceDN w:val="0"/>
              <w:spacing w:before="0" w:after="0" w:line="616" w:lineRule="exact"/>
              <w:ind w:left="944" w:right="2736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"taxNumber":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"address": "he fang jie cang zhou kai fa qu",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"houseNumber": "#4501124"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"senderInfo":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"name": "glassware",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"company":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"countryId": "8",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"countryName": "中国",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"phone": "182317XXX88",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"state": "he bei sheng",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"city": "cang zhou shi",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"email": "52993XXXX@qq.com",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"zipCode": "101110",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"taxNumber": "qwer123",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"address": "he fang jie cang zhou kai fa qu",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"houseNumber": "#4501124"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"parcelInfo":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"currency": "USD",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"totalPrice": "50.10",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"totalQuantity": "10",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1784"/>
                <w:tab w:val="left" w:pos="2204"/>
              </w:tabs>
              <w:autoSpaceDE w:val="0"/>
              <w:autoSpaceDN w:val="0"/>
              <w:spacing w:before="0" w:after="0" w:line="616" w:lineRule="exact"/>
              <w:ind w:left="136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"totalWeight": "243",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"height": "10",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"width": "10",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"length": "10",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"hasBattery": "1",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"ioss": "",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"productList": [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"goodsNameCh": "杯子",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"goodsNameEn": "CUP",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"quantity":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"weight": "1000",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"price": "12.50",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"hsCode": "8400000001",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"url": "http://www.aliexpress.com/item//32681820727.html",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"material": "material"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"goodsNameCh": "杯子",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"goodsNameEn": "CUP",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"quantity":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"weight": "1000",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  <w:tab w:val="left" w:pos="1784"/>
                <w:tab w:val="left" w:pos="2204"/>
              </w:tabs>
              <w:autoSpaceDE w:val="0"/>
              <w:autoSpaceDN w:val="0"/>
              <w:spacing w:before="0" w:after="0" w:line="606" w:lineRule="exact"/>
              <w:ind w:left="104" w:right="144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"price": "12.50",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"hsCode": "8400000001",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"url": "http://www.aliexpress.com/item//32681820727.html",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"material": "material"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]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012" w:after="0" w:line="372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3.8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批量查询单号详情</w:t>
      </w:r>
    </w:p>
    <w:p>
      <w:pPr>
        <w:widowControl/>
        <w:tabs>
          <w:tab w:val="left" w:pos="600"/>
        </w:tabs>
        <w:autoSpaceDE w:val="0"/>
        <w:autoSpaceDN w:val="0"/>
        <w:spacing w:before="232" w:after="154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3.8.1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3.8.2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express.order.getlist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3.8.3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78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listNumber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78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array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78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72" w:lineRule="exact"/>
              <w:ind w:left="104" w:right="1008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 xml:space="preserve">查询单号集合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支持运单号或订单号，最多查询 50 个</w:t>
            </w:r>
          </w:p>
        </w:tc>
      </w:tr>
    </w:tbl>
    <w:p>
      <w:pPr>
        <w:widowControl/>
        <w:autoSpaceDE w:val="0"/>
        <w:autoSpaceDN w:val="0"/>
        <w:spacing w:before="156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3.8</w:t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.4 返回参数说明</w:t>
      </w:r>
    </w:p>
    <w:p>
      <w:pPr>
        <w:sectPr>
          <w:pgSz w:w="11906" w:h="16838"/>
          <w:pgMar w:top="718" w:right="1440" w:bottom="940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8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8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8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 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-waybillNumber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-orderNumber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-referenceNumber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转单号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-yanwenNumber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燕文参考单号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-userId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发货账号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-channelId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产品编号(产品 id)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-channelName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产品中文名称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-dateOfReceipt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Date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收款到账日期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-createTime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Date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下单时间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-status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780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6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运单状态:</w:t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0 已制单 1 已确认发货 2 已收货 3 运输途中 4 已妥投 5 已取消 6 已截留 7 派送异常 8 异常 9 退件;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-isPrint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是否打印 1:是 0:否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-remark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拣货单信息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-receiverInfo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收件人姓名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3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--phone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--company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--email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收件人国家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收件人国家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--state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收件人所属州(省)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--zipCode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--houseNumber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收件人门牌号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--address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--taxNumber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-senderInfo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/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--phone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--company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--email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--countryId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发件人国家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--countryName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发件人国家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--state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发件人所属州(省)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--zipCode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--houseNumber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发件人门牌号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--address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--taxNumber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发件人税号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-parcelInfo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/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4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--hasBattery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是否含电 1:是 0:否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--currency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申报币种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--totalPrice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Number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申报总价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--totalQuantity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申报总数量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--totalWeight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总重量(单位:g)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--height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包裹高度(单位:cm)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--width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包裹宽度(单位:cm)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--length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包裹长度(单位:cm)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--ioss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IOSS 税号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 productList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/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---goodsNameCh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中文品名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---goodsNameEn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英文品名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---price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decimal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申报单价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---quantity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---weight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Integer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单件重量(单位:g)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---hscode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海关编码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---url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52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---material</w:t>
            </w:r>
          </w:p>
        </w:tc>
        <w:tc>
          <w:tcPr>
            <w:tcW w:w="17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商品材质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1038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576" w:line="220" w:lineRule="exact"/>
        <w:ind w:left="0" w:right="0"/>
      </w:pPr>
    </w:p>
    <w:p>
      <w:pPr>
        <w:widowControl/>
        <w:autoSpaceDE w:val="0"/>
        <w:autoSpaceDN w:val="0"/>
        <w:spacing w:before="0" w:after="0" w:line="318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3.8.5 示例</w:t>
      </w:r>
    </w:p>
    <w:p>
      <w:pPr>
        <w:widowControl/>
        <w:autoSpaceDE w:val="0"/>
        <w:autoSpaceDN w:val="0"/>
        <w:spacing w:before="306" w:after="154" w:line="318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</w:tabs>
              <w:autoSpaceDE w:val="0"/>
              <w:autoSpaceDN w:val="0"/>
              <w:spacing w:before="0" w:after="0" w:line="568" w:lineRule="exact"/>
              <w:ind w:left="104" w:right="4608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"listNumber": ["</w:t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KI1000000002A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"]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2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</w:tabs>
              <w:autoSpaceDE w:val="0"/>
              <w:autoSpaceDN w:val="0"/>
              <w:spacing w:before="0" w:after="0" w:line="614" w:lineRule="exact"/>
              <w:ind w:left="104" w:right="345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"success": 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"code": 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"message": 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"data": [{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"waybillNumber": "LW236920788CN",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"orderNumber": "KI1000000002A",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"referenceNumber":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"yanwenNumber":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"userId": "10003791",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"orderSource":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"channelId": "155",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"channelName": "中邮上海线下 E 邮宝",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"dateOfReceipt": "2022-07-10 00:00:00",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"createTime": "2022-06-20 22:49:07",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"companyCode": "01",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96" w:right="1440" w:bottom="81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1364"/>
              </w:tabs>
              <w:autoSpaceDE w:val="0"/>
              <w:autoSpaceDN w:val="0"/>
              <w:spacing w:before="0" w:after="0" w:line="616" w:lineRule="exact"/>
              <w:ind w:left="944" w:right="273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"isPrint": "1",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"remark": "拣货单信息",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"status": "0",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"receiverInfo":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"name": "glassware",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"company": "yanwen",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"countryId": "115",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"countryName": "美国",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"phone": "182317XX588",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"state": "he bei sheng",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"city": "cang zhou shi",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"email": "5299XXXX8@qq.com",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"zipCode": "10110",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"taxNumber":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"address": "he fang jie cang zhou kai fa qu",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"houseNumber": "#4501124"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"senderInfo":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"name": "glassware",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"company":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"countryId": "8",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"countryName": "中国",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1364"/>
                <w:tab w:val="left" w:pos="2204"/>
              </w:tabs>
              <w:autoSpaceDE w:val="0"/>
              <w:autoSpaceDN w:val="0"/>
              <w:spacing w:before="0" w:after="0" w:line="616" w:lineRule="exact"/>
              <w:ind w:left="944" w:right="2736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"phone": "182317XXX88",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"state": "he bei sheng",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"city": "cang zhou shi",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"email": "52993XXXX@qq.com",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"zipCode": "101110",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"taxNumber": "qwer123",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"address": "he fang jie cang zhou kai fa qu",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"houseNumber": "#4501124"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},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"parcelInfo":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"currency": "USD",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"totalPrice": "50.10",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"totalQuantity":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"totalWeight": "243",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"height":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"width":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"length":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"hasBattery": "1",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"ioss": "",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"productList": [{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"goodsNameCh": "杯子",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"goodsNameEn": "CUP",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22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4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  <w:tab w:val="left" w:pos="1784"/>
                <w:tab w:val="left" w:pos="2204"/>
              </w:tabs>
              <w:autoSpaceDE w:val="0"/>
              <w:autoSpaceDN w:val="0"/>
              <w:spacing w:before="0" w:after="0" w:line="616" w:lineRule="exact"/>
              <w:ind w:left="104" w:right="144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"quantity":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"weight": "1000",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"price": "12.50",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"hsCode": "8400000001",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"url": "http://www.aliexpress.com/item//32681820727.html",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"material": "material"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"goodsNameCh": "杯子",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"goodsNameEn": "CUP",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"quantity": "10",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"weight": "1000",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"price": "12.50",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"hsCode": "8400000001",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"url": "http://www.aliexpress.com/item//32681820727.html",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"material": "material"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]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 xml:space="preserve">}]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1138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562" w:line="220" w:lineRule="exact"/>
        <w:ind w:left="0" w:right="0"/>
      </w:pPr>
    </w:p>
    <w:p>
      <w:pPr>
        <w:widowControl/>
        <w:autoSpaceDE w:val="0"/>
        <w:autoSpaceDN w:val="0"/>
        <w:spacing w:before="0" w:after="0" w:line="370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3.9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美国地址校验</w:t>
      </w:r>
    </w:p>
    <w:p>
      <w:pPr>
        <w:widowControl/>
        <w:tabs>
          <w:tab w:val="left" w:pos="600"/>
        </w:tabs>
        <w:autoSpaceDE w:val="0"/>
        <w:autoSpaceDN w:val="0"/>
        <w:spacing w:before="232" w:after="156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3.9.1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3.9.2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common.verify.us.address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3.9.3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30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receiverInfo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-address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-zipCode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-city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-state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收件人州（建议二字码）</w:t>
            </w:r>
          </w:p>
        </w:tc>
      </w:tr>
    </w:tbl>
    <w:p>
      <w:pPr>
        <w:widowControl/>
        <w:autoSpaceDE w:val="0"/>
        <w:autoSpaceDN w:val="0"/>
        <w:spacing w:before="156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3.9</w:t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.4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2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8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8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8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 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-receiverInfo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--address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收件人地址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84" w:right="1440" w:bottom="944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--city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收件人城市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--state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--zipCode4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收件人邮编 4 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--zipCode5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收件人邮编 5 位</w:t>
            </w:r>
          </w:p>
        </w:tc>
      </w:tr>
    </w:tbl>
    <w:p>
      <w:pPr>
        <w:widowControl/>
        <w:autoSpaceDE w:val="0"/>
        <w:autoSpaceDN w:val="0"/>
        <w:spacing w:before="156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3.9.5 示例</w:t>
      </w:r>
    </w:p>
    <w:p>
      <w:pPr>
        <w:widowControl/>
        <w:autoSpaceDE w:val="0"/>
        <w:autoSpaceDN w:val="0"/>
        <w:spacing w:before="308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2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</w:tabs>
              <w:autoSpaceDE w:val="0"/>
              <w:autoSpaceDN w:val="0"/>
              <w:spacing w:before="0" w:after="0" w:line="602" w:lineRule="exact"/>
              <w:ind w:left="104" w:right="345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"receiverInfo": 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"address": "25815 North Cabernet Lane", </w:t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"zipCode": "86334",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"city": "Paulden",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"state": "AZ"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6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</w:tabs>
              <w:autoSpaceDE w:val="0"/>
              <w:autoSpaceDN w:val="0"/>
              <w:spacing w:before="0" w:after="0" w:line="600" w:lineRule="exact"/>
              <w:ind w:left="104" w:right="3456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"code":"0",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"message":"操作成功",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"data":{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"receiverInfo":{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"address":"25815 N CABERNET LN",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786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8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  <w:tab w:val="left" w:pos="1364"/>
              </w:tabs>
              <w:autoSpaceDE w:val="0"/>
              <w:autoSpaceDN w:val="0"/>
              <w:spacing w:before="0" w:after="0" w:line="600" w:lineRule="exact"/>
              <w:ind w:left="104" w:right="5040" w:firstLine="0"/>
              <w:jc w:val="left"/>
            </w:pP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"city":"PAULDEN",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"state":"AZ",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"zipCode4":"3364",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"zipCode5":"86334"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012" w:after="0" w:line="372" w:lineRule="exact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3.10</w:t>
      </w:r>
      <w:r>
        <w:rPr>
          <w:rFonts w:ascii="MicrosoftYaHei" w:hAnsi="MicrosoftYaHei" w:eastAsia="MicrosoftYaHei"/>
          <w:b/>
          <w:i w:val="0"/>
          <w:color w:val="000000"/>
          <w:sz w:val="28"/>
        </w:rPr>
        <w:t xml:space="preserve"> 韩国个人通关码校验</w:t>
      </w:r>
    </w:p>
    <w:p>
      <w:pPr>
        <w:widowControl/>
        <w:tabs>
          <w:tab w:val="left" w:pos="600"/>
        </w:tabs>
        <w:autoSpaceDE w:val="0"/>
        <w:autoSpaceDN w:val="0"/>
        <w:spacing w:before="232" w:after="154" w:line="624" w:lineRule="exact"/>
        <w:ind w:left="360" w:right="5184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3.10.1 请求 URL：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{ServiceEndPoint}/api/order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3.10.2 方法名称：</w:t>
      </w:r>
      <w:r>
        <w:br w:type="textWrapping"/>
      </w:r>
      <w:r>
        <w:tab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 xml:space="preserve">common.verify.kr.pccc </w:t>
      </w:r>
      <w:r>
        <w:br w:type="textWrapping"/>
      </w: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3.10.3 请求参数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256"/>
        <w:gridCol w:w="2256"/>
        <w:gridCol w:w="2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必填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receiverInfo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-name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-phone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31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-taxNumber</w:t>
            </w:r>
          </w:p>
        </w:tc>
        <w:tc>
          <w:tcPr>
            <w:tcW w:w="1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10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</w:t>
            </w:r>
          </w:p>
        </w:tc>
        <w:tc>
          <w:tcPr>
            <w:tcW w:w="3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收件人税号</w:t>
            </w:r>
          </w:p>
        </w:tc>
      </w:tr>
    </w:tbl>
    <w:p>
      <w:pPr>
        <w:widowControl/>
        <w:autoSpaceDE w:val="0"/>
        <w:autoSpaceDN w:val="0"/>
        <w:spacing w:before="154" w:after="154" w:line="318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3.10</w:t>
      </w:r>
      <w:r>
        <w:rPr>
          <w:rFonts w:ascii="MicrosoftYaHei" w:hAnsi="MicrosoftYaHei" w:eastAsia="MicrosoftYaHei"/>
          <w:b w:val="0"/>
          <w:i w:val="0"/>
          <w:color w:val="333333"/>
          <w:sz w:val="24"/>
        </w:rPr>
        <w:t>.4 返回参数说明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rPr>
          <w:trHeight w:val="612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参数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类型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28" w:after="0" w:line="370" w:lineRule="exact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8"/>
              </w:rPr>
              <w:t>描述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p>
      <w:pPr>
        <w:sectPr>
          <w:pgSz w:w="11906" w:h="16838"/>
          <w:pgMar w:top="718" w:right="1440" w:bottom="838" w:left="1440" w:header="720" w:footer="720" w:gutter="0"/>
          <w:cols w:equalWidth="0" w:num="1">
            <w:col w:w="9026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498" w:line="220" w:lineRule="exact"/>
        <w:ind w:left="0" w:right="0"/>
      </w:pP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success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Boolean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4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是否成功 true:成功 false:失败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code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6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0" w:after="0" w:line="548" w:lineRule="exact"/>
              <w:ind w:left="104" w:right="144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消息编码 0:成功; &gt;0:失败; &lt;0:系统 异常;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message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String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</w:trPr>
        <w:tc>
          <w:tcPr>
            <w:tcW w:w="2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data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2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Object</w:t>
            </w:r>
          </w:p>
        </w:tc>
        <w:tc>
          <w:tcPr>
            <w:tcW w:w="4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56" w:after="0" w:line="316" w:lineRule="exact"/>
              <w:ind w:left="104" w:right="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333333"/>
                <w:sz w:val="24"/>
              </w:rPr>
              <w:t>实体信息</w:t>
            </w:r>
          </w:p>
        </w:tc>
      </w:tr>
    </w:tbl>
    <w:p>
      <w:pPr>
        <w:widowControl/>
        <w:autoSpaceDE w:val="0"/>
        <w:autoSpaceDN w:val="0"/>
        <w:spacing w:before="156" w:after="0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3.10.5 示例</w:t>
      </w:r>
    </w:p>
    <w:p>
      <w:pPr>
        <w:widowControl/>
        <w:autoSpaceDE w:val="0"/>
        <w:autoSpaceDN w:val="0"/>
        <w:spacing w:before="308" w:after="154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请求参数示例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8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  <w:tab w:val="left" w:pos="944"/>
              </w:tabs>
              <w:autoSpaceDE w:val="0"/>
              <w:autoSpaceDN w:val="0"/>
              <w:spacing w:before="0" w:after="0" w:line="600" w:lineRule="exact"/>
              <w:ind w:left="104" w:right="432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"receiverInfo":{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"name":"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1"/>
              </w:rPr>
              <w:t>김하성</w:t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"phone":"01075654552",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"taxNumber":"P972150029777"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}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154" w:after="156" w:line="316" w:lineRule="exact"/>
        <w:ind w:left="360" w:right="0" w:firstLine="0"/>
        <w:jc w:val="left"/>
      </w:pPr>
      <w:r>
        <w:rPr>
          <w:rFonts w:ascii="MicrosoftYaHei" w:hAnsi="MicrosoftYaHei" w:eastAsia="MicrosoftYaHei"/>
          <w:b w:val="0"/>
          <w:i w:val="0"/>
          <w:color w:val="000000"/>
          <w:sz w:val="24"/>
        </w:rPr>
        <w:t>成功返回示例</w:t>
      </w:r>
    </w:p>
    <w:tbl>
      <w:tblPr>
        <w:tblStyle w:val="32"/>
        <w:tblW w:w="0" w:type="auto"/>
        <w:tblInd w:w="2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3734" w:hRule="exact"/>
        </w:trPr>
        <w:tc>
          <w:tcPr>
            <w:tcW w:w="8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tabs>
                <w:tab w:val="left" w:pos="524"/>
              </w:tabs>
              <w:autoSpaceDE w:val="0"/>
              <w:autoSpaceDN w:val="0"/>
              <w:spacing w:before="0" w:after="0" w:line="596" w:lineRule="exact"/>
              <w:ind w:left="104" w:right="5760" w:firstLine="0"/>
              <w:jc w:val="left"/>
            </w:pP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{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"success":true,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"code":"1",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"message":"操作成功", </w:t>
            </w:r>
            <w:r>
              <w:br w:type="textWrapping"/>
            </w:r>
            <w:r>
              <w:tab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 xml:space="preserve">"data": null </w:t>
            </w:r>
            <w:r>
              <w:br w:type="textWrapping"/>
            </w:r>
            <w:r>
              <w:rPr>
                <w:rFonts w:ascii="MicrosoftYaHei" w:hAnsi="MicrosoftYaHei" w:eastAsia="MicrosoftYaHei"/>
                <w:b w:val="0"/>
                <w:i w:val="0"/>
                <w:color w:val="000000"/>
                <w:sz w:val="21"/>
              </w:rPr>
              <w:t>}</w:t>
            </w:r>
          </w:p>
        </w:tc>
      </w:tr>
    </w:tbl>
    <w:p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06" w:h="16838"/>
      <w:pgMar w:top="718" w:right="1440" w:bottom="1102" w:left="1440" w:header="720" w:footer="720" w:gutter="0"/>
      <w:cols w:equalWidth="0" w:num="1">
        <w:col w:w="9026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ZDM3MDM3N2Q5M2NlNTFhYjAwMGExMGIwYmNiZDE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9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4557</Words>
  <Characters>17084</Characters>
  <Lines>0</Lines>
  <Paragraphs>0</Paragraphs>
  <TotalTime>142</TotalTime>
  <ScaleCrop>false</ScaleCrop>
  <LinksUpToDate>false</LinksUpToDate>
  <CharactersWithSpaces>18450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可能我是只小白吧</cp:lastModifiedBy>
  <dcterms:modified xsi:type="dcterms:W3CDTF">2023-07-23T16:02:08Z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695F78F66C814D30B495E0DA547680B0_12</vt:lpwstr>
  </property>
</Properties>
</file>